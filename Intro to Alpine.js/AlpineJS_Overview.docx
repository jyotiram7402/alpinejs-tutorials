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31670" w14:textId="77777777" w:rsidR="008A3C71" w:rsidRDefault="00000000" w:rsidP="00120B9A">
      <w:pPr>
        <w:pStyle w:val="Heading1"/>
        <w:jc w:val="center"/>
      </w:pPr>
      <w:r>
        <w:t>Alpine.js Overview</w:t>
      </w:r>
    </w:p>
    <w:p w14:paraId="6FF07E82" w14:textId="77777777" w:rsidR="008A3C71" w:rsidRDefault="00000000">
      <w:pPr>
        <w:pStyle w:val="Heading2"/>
      </w:pPr>
      <w:r>
        <w:t>What is Alpine.js?</w:t>
      </w:r>
    </w:p>
    <w:p w14:paraId="7832276D" w14:textId="77777777" w:rsidR="008A3C71" w:rsidRDefault="00000000">
      <w:r>
        <w:t>Alpine.js is a lightweight JavaScript framework designed to add interactivity to HTML elements with minimal effort.</w:t>
      </w:r>
    </w:p>
    <w:p w14:paraId="371F7782" w14:textId="77777777" w:rsidR="008A3C71" w:rsidRDefault="00000000">
      <w:pPr>
        <w:pStyle w:val="Heading2"/>
      </w:pPr>
      <w:r>
        <w:t>Why Use Alpine.js?</w:t>
      </w:r>
    </w:p>
    <w:p w14:paraId="4D389A41" w14:textId="77777777" w:rsidR="008A3C71" w:rsidRDefault="00000000">
      <w:r>
        <w:t>Alpine.js is ideal for adding simple interactive behaviors without the overhead of a full-fledged JavaScript framework.</w:t>
      </w:r>
    </w:p>
    <w:p w14:paraId="0F829C43" w14:textId="77777777" w:rsidR="008A3C71" w:rsidRDefault="00000000">
      <w:pPr>
        <w:pStyle w:val="Heading2"/>
      </w:pPr>
      <w:r>
        <w:t>Advantages of Alpine.js:</w:t>
      </w:r>
    </w:p>
    <w:p w14:paraId="20B1785B" w14:textId="77777777" w:rsidR="008A3C71" w:rsidRDefault="00000000">
      <w:r>
        <w:t>- Lightweight (~10KB)</w:t>
      </w:r>
      <w:r>
        <w:br/>
        <w:t>- Easy to learn</w:t>
      </w:r>
      <w:r>
        <w:br/>
        <w:t>- Declarative</w:t>
      </w:r>
      <w:r>
        <w:br/>
        <w:t>- No Virtual DOM</w:t>
      </w:r>
      <w:r>
        <w:br/>
        <w:t>- Works well with other libraries.</w:t>
      </w:r>
    </w:p>
    <w:p w14:paraId="5362EF82" w14:textId="77777777" w:rsidR="008A3C71" w:rsidRDefault="00000000">
      <w:pPr>
        <w:pStyle w:val="Heading2"/>
      </w:pPr>
      <w:r>
        <w:t>Disadvantages of Alpine.js:</w:t>
      </w:r>
    </w:p>
    <w:p w14:paraId="158B2DC3" w14:textId="77777777" w:rsidR="008A3C71" w:rsidRDefault="00000000">
      <w:r>
        <w:t>- Limited for large applications</w:t>
      </w:r>
      <w:r>
        <w:br/>
        <w:t>- Less community support</w:t>
      </w:r>
      <w:r>
        <w:br/>
        <w:t>- No built-in routing or state management.</w:t>
      </w:r>
    </w:p>
    <w:p w14:paraId="17675C06" w14:textId="77777777" w:rsidR="008A3C71" w:rsidRDefault="00000000">
      <w:pPr>
        <w:pStyle w:val="Heading2"/>
      </w:pPr>
      <w:r>
        <w:t>Use Cases of Alpine.js:</w:t>
      </w:r>
    </w:p>
    <w:p w14:paraId="7341FEE9" w14:textId="77777777" w:rsidR="008A3C71" w:rsidRDefault="00000000">
      <w:r>
        <w:t>1. Form Validations</w:t>
      </w:r>
      <w:r>
        <w:br/>
        <w:t>2. Dropdowns &amp; Modals</w:t>
      </w:r>
      <w:r>
        <w:br/>
        <w:t>3. Tabs &amp; Accordions</w:t>
      </w:r>
      <w:r>
        <w:br/>
        <w:t>4. Interactive UI Enhancements</w:t>
      </w:r>
      <w:r>
        <w:br/>
        <w:t>5. Quick Prototyping.</w:t>
      </w:r>
    </w:p>
    <w:p w14:paraId="45DD1B58" w14:textId="77777777" w:rsidR="008A3C71" w:rsidRDefault="00000000">
      <w:pPr>
        <w:pStyle w:val="Heading2"/>
      </w:pPr>
      <w:r>
        <w:t>Companies Using Alpine.js:</w:t>
      </w:r>
    </w:p>
    <w:p w14:paraId="4E6ECB9F" w14:textId="77777777" w:rsidR="008A3C71" w:rsidRDefault="00000000">
      <w:r>
        <w:t>- Laravel</w:t>
      </w:r>
      <w:r>
        <w:br/>
        <w:t>- Statamic</w:t>
      </w:r>
      <w:r>
        <w:br/>
        <w:t>- Livewire</w:t>
      </w:r>
      <w:r>
        <w:br/>
        <w:t>- GitHub Pages.</w:t>
      </w:r>
    </w:p>
    <w:p w14:paraId="0B8665A3" w14:textId="77777777" w:rsidR="008A3C71" w:rsidRDefault="00000000">
      <w:pPr>
        <w:pStyle w:val="Heading2"/>
      </w:pPr>
      <w:r>
        <w:t>Code Snippets</w:t>
      </w:r>
    </w:p>
    <w:p w14:paraId="3DF5CDA5" w14:textId="77777777" w:rsidR="008A3C71" w:rsidRDefault="00000000">
      <w:pPr>
        <w:pStyle w:val="Heading3"/>
      </w:pPr>
      <w:r>
        <w:t>Toggle Visibility of an Element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A3C71" w14:paraId="1CDA87C1" w14:textId="77777777">
        <w:tc>
          <w:tcPr>
            <w:tcW w:w="8640" w:type="dxa"/>
            <w:shd w:val="clear" w:color="auto" w:fill="000000"/>
          </w:tcPr>
          <w:p w14:paraId="19DF0BF5" w14:textId="77777777" w:rsidR="008A3C71" w:rsidRDefault="00000000">
            <w:r>
              <w:rPr>
                <w:rFonts w:ascii="Courier New" w:hAnsi="Courier New"/>
                <w:color w:val="FFFFFF"/>
                <w:sz w:val="20"/>
              </w:rPr>
              <w:t>&lt;div x-data="{ open: false }"&gt;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&lt;button @click="open = !open"&gt;Toggle&lt;/button&gt;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&lt;p x-show="open"&gt;Hello, Alpine.js!&lt;/p&gt;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>&lt;/div&gt;</w:t>
            </w:r>
          </w:p>
        </w:tc>
      </w:tr>
    </w:tbl>
    <w:p w14:paraId="0696B11D" w14:textId="77777777" w:rsidR="008A3C71" w:rsidRDefault="008A3C71"/>
    <w:p w14:paraId="5E154946" w14:textId="77777777" w:rsidR="008A3C71" w:rsidRDefault="00000000">
      <w:pPr>
        <w:pStyle w:val="Heading3"/>
      </w:pPr>
      <w:r>
        <w:t>Handling Form Input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A3C71" w14:paraId="79C8CA30" w14:textId="77777777">
        <w:tc>
          <w:tcPr>
            <w:tcW w:w="8640" w:type="dxa"/>
            <w:shd w:val="clear" w:color="auto" w:fill="000000"/>
          </w:tcPr>
          <w:p w14:paraId="71A8F4EB" w14:textId="77777777" w:rsidR="008A3C71" w:rsidRDefault="00000000">
            <w:r>
              <w:rPr>
                <w:rFonts w:ascii="Courier New" w:hAnsi="Courier New"/>
                <w:color w:val="FFFFFF"/>
                <w:sz w:val="20"/>
              </w:rPr>
              <w:t>&lt;div x-data="{ name: '' }"&gt;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&lt;input x-model="name" placeholder="Enter your name" /&gt;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&lt;p&gt;Your name is: &lt;span x-text="name"&gt;&lt;/span&gt;&lt;/p&gt;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>&lt;/div&gt;</w:t>
            </w:r>
          </w:p>
        </w:tc>
      </w:tr>
    </w:tbl>
    <w:p w14:paraId="27018628" w14:textId="77777777" w:rsidR="008A3C71" w:rsidRDefault="008A3C71"/>
    <w:p w14:paraId="0084639C" w14:textId="77777777" w:rsidR="008A3C71" w:rsidRDefault="00000000">
      <w:pPr>
        <w:pStyle w:val="Heading3"/>
      </w:pPr>
      <w:r>
        <w:t>Looping Through an Array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A3C71" w14:paraId="51574332" w14:textId="77777777">
        <w:tc>
          <w:tcPr>
            <w:tcW w:w="8640" w:type="dxa"/>
            <w:shd w:val="clear" w:color="auto" w:fill="000000"/>
          </w:tcPr>
          <w:p w14:paraId="71EDF830" w14:textId="77777777" w:rsidR="008A3C71" w:rsidRDefault="00000000">
            <w:r>
              <w:rPr>
                <w:rFonts w:ascii="Courier New" w:hAnsi="Courier New"/>
                <w:color w:val="FFFFFF"/>
                <w:sz w:val="20"/>
              </w:rPr>
              <w:t>&lt;div x-data="{ items: ['Apple', 'Banana', 'Cherry'] }"&gt;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&lt;ul&gt;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    &lt;template x-for="item in items"&gt;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        &lt;li x-text="item"&gt;&lt;/li&gt;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    &lt;/template&gt;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&lt;/ul&gt;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>&lt;/div&gt;</w:t>
            </w:r>
          </w:p>
        </w:tc>
      </w:tr>
    </w:tbl>
    <w:p w14:paraId="1BB9C0FD" w14:textId="77777777" w:rsidR="008A3C71" w:rsidRDefault="008A3C71"/>
    <w:p w14:paraId="402D6BFF" w14:textId="77777777" w:rsidR="008A3C71" w:rsidRDefault="00000000">
      <w:pPr>
        <w:pStyle w:val="Heading3"/>
      </w:pPr>
      <w:r>
        <w:t>Dropdown Example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A3C71" w14:paraId="52E49F48" w14:textId="77777777">
        <w:tc>
          <w:tcPr>
            <w:tcW w:w="8640" w:type="dxa"/>
            <w:shd w:val="clear" w:color="auto" w:fill="000000"/>
          </w:tcPr>
          <w:p w14:paraId="2994F76B" w14:textId="77777777" w:rsidR="008A3C71" w:rsidRDefault="00000000">
            <w:r>
              <w:rPr>
                <w:rFonts w:ascii="Courier New" w:hAnsi="Courier New"/>
                <w:color w:val="FFFFFF"/>
                <w:sz w:val="20"/>
              </w:rPr>
              <w:t>&lt;div x-data="{ open: false }"&gt;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&lt;button @click="open = !open"&gt;Menu&lt;/button&gt;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&lt;ul x-show="open" @click.away="open = false"&gt;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    &lt;li&gt;Item 1&lt;/li&gt;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    &lt;li&gt;Item 2&lt;/li&gt;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    &lt;li&gt;Item 3&lt;/li&gt;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 xml:space="preserve">    &lt;/ul&gt;</w:t>
            </w:r>
            <w:r>
              <w:rPr>
                <w:rFonts w:ascii="Courier New" w:hAnsi="Courier New"/>
                <w:color w:val="FFFFFF"/>
                <w:sz w:val="20"/>
              </w:rPr>
              <w:br/>
              <w:t>&lt;/div&gt;</w:t>
            </w:r>
          </w:p>
        </w:tc>
      </w:tr>
    </w:tbl>
    <w:p w14:paraId="27BF7E13" w14:textId="77777777" w:rsidR="008A3C71" w:rsidRDefault="008A3C71"/>
    <w:sectPr w:rsidR="008A3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8856061">
    <w:abstractNumId w:val="8"/>
  </w:num>
  <w:num w:numId="2" w16cid:durableId="606929237">
    <w:abstractNumId w:val="6"/>
  </w:num>
  <w:num w:numId="3" w16cid:durableId="1740209009">
    <w:abstractNumId w:val="5"/>
  </w:num>
  <w:num w:numId="4" w16cid:durableId="1395351029">
    <w:abstractNumId w:val="4"/>
  </w:num>
  <w:num w:numId="5" w16cid:durableId="120340579">
    <w:abstractNumId w:val="7"/>
  </w:num>
  <w:num w:numId="6" w16cid:durableId="1752700210">
    <w:abstractNumId w:val="3"/>
  </w:num>
  <w:num w:numId="7" w16cid:durableId="30959498">
    <w:abstractNumId w:val="2"/>
  </w:num>
  <w:num w:numId="8" w16cid:durableId="1324427736">
    <w:abstractNumId w:val="1"/>
  </w:num>
  <w:num w:numId="9" w16cid:durableId="161868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12"/>
    <w:rsid w:val="00120B9A"/>
    <w:rsid w:val="0015074B"/>
    <w:rsid w:val="0029639D"/>
    <w:rsid w:val="00326F90"/>
    <w:rsid w:val="008A3C71"/>
    <w:rsid w:val="00AA1D8D"/>
    <w:rsid w:val="00B47730"/>
    <w:rsid w:val="00CB0664"/>
    <w:rsid w:val="00DD7F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EDFB67"/>
  <w14:defaultImageDpi w14:val="300"/>
  <w15:docId w15:val="{8304B518-CBC2-4B6C-BAAF-682616C3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Jyotiram Kamble</cp:lastModifiedBy>
  <cp:revision>3</cp:revision>
  <dcterms:created xsi:type="dcterms:W3CDTF">2013-12-23T23:15:00Z</dcterms:created>
  <dcterms:modified xsi:type="dcterms:W3CDTF">2025-03-24T13:31:00Z</dcterms:modified>
  <cp:category/>
</cp:coreProperties>
</file>